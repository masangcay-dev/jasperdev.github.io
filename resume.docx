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52593" w14:textId="77777777" w:rsidR="00C41C55" w:rsidRDefault="00000000">
      <w:pPr>
        <w:pStyle w:val="Heading1"/>
        <w:jc w:val="center"/>
      </w:pPr>
      <w:r>
        <w:t>Jasper Bryan Masangcay</w:t>
      </w:r>
    </w:p>
    <w:p w14:paraId="589F425B" w14:textId="77777777" w:rsidR="00C41C55" w:rsidRDefault="00000000">
      <w:pPr>
        <w:jc w:val="center"/>
      </w:pPr>
      <w:r>
        <w:t>Lucena City, Quezon, Philippines</w:t>
      </w:r>
    </w:p>
    <w:p w14:paraId="70C1819C" w14:textId="77777777" w:rsidR="00C41C55" w:rsidRDefault="00000000">
      <w:pPr>
        <w:jc w:val="center"/>
      </w:pPr>
      <w:r>
        <w:t>📞 +63 951 589 1518 | ✉️ jasperbryanmasangcay@gmail.com</w:t>
      </w:r>
    </w:p>
    <w:p w14:paraId="4A9634BC" w14:textId="77777777" w:rsidR="00C41C55" w:rsidRDefault="00000000">
      <w:pPr>
        <w:jc w:val="center"/>
      </w:pPr>
      <w:r>
        <w:t>🌐 Portfolio: https://masangcay-dev.github.io</w:t>
      </w:r>
    </w:p>
    <w:p w14:paraId="7F71DBE5" w14:textId="77777777" w:rsidR="00C41C55" w:rsidRDefault="00C41C55"/>
    <w:p w14:paraId="4E0DEAF5" w14:textId="77777777" w:rsidR="00C41C55" w:rsidRDefault="00000000">
      <w:pPr>
        <w:pStyle w:val="Heading2"/>
        <w:pBdr>
          <w:bottom w:val="single" w:sz="6" w:space="1" w:color="auto"/>
        </w:pBdr>
      </w:pPr>
      <w:r>
        <w:t>PROFESSIONAL SUMMARY</w:t>
      </w:r>
    </w:p>
    <w:p w14:paraId="06FBA222" w14:textId="77777777" w:rsidR="00C41C55" w:rsidRDefault="00000000">
      <w:r>
        <w:t>Seasoned Senior Web Developer with 6+ years of experience specializing in e-commerce platforms and custom development. Expert in building and managing Shopify, Shopee, and WordPress stores — combining technical skill with a deep understanding of business operations. Proven track record delivering high-converting, user-friendly websites that drive growth.</w:t>
      </w:r>
      <w:r>
        <w:br/>
        <w:t>👉 View my portfolio: https://masangcay-dev.github.io</w:t>
      </w:r>
    </w:p>
    <w:p w14:paraId="7E879FC1" w14:textId="77777777" w:rsidR="00C41C55" w:rsidRDefault="00000000">
      <w:pPr>
        <w:pStyle w:val="Heading2"/>
        <w:pBdr>
          <w:bottom w:val="single" w:sz="6" w:space="1" w:color="auto"/>
        </w:pBdr>
      </w:pPr>
      <w: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41C55" w14:paraId="5AFA9830" w14:textId="77777777">
        <w:tc>
          <w:tcPr>
            <w:tcW w:w="4320" w:type="dxa"/>
          </w:tcPr>
          <w:p w14:paraId="3408B22A" w14:textId="77777777" w:rsidR="00C41C55" w:rsidRDefault="00000000">
            <w:r>
              <w:t>Shopify / Liquid</w:t>
            </w:r>
          </w:p>
        </w:tc>
        <w:tc>
          <w:tcPr>
            <w:tcW w:w="4320" w:type="dxa"/>
          </w:tcPr>
          <w:p w14:paraId="4CA7C342" w14:textId="77777777" w:rsidR="00C41C55" w:rsidRDefault="00000000">
            <w:r>
              <w:t>HTML, CSS, JavaScript</w:t>
            </w:r>
          </w:p>
        </w:tc>
      </w:tr>
      <w:tr w:rsidR="00C41C55" w14:paraId="6A0284CE" w14:textId="77777777">
        <w:tc>
          <w:tcPr>
            <w:tcW w:w="4320" w:type="dxa"/>
          </w:tcPr>
          <w:p w14:paraId="5AAD41C7" w14:textId="77777777" w:rsidR="00C41C55" w:rsidRDefault="00000000">
            <w:r>
              <w:t>WordPress, PHP</w:t>
            </w:r>
          </w:p>
        </w:tc>
        <w:tc>
          <w:tcPr>
            <w:tcW w:w="4320" w:type="dxa"/>
          </w:tcPr>
          <w:p w14:paraId="43C14F0D" w14:textId="77777777" w:rsidR="00C41C55" w:rsidRDefault="00000000">
            <w:r>
              <w:t>Node.js, REST APIs</w:t>
            </w:r>
          </w:p>
        </w:tc>
      </w:tr>
      <w:tr w:rsidR="00C41C55" w14:paraId="267027AF" w14:textId="77777777">
        <w:tc>
          <w:tcPr>
            <w:tcW w:w="4320" w:type="dxa"/>
          </w:tcPr>
          <w:p w14:paraId="7DADBFEE" w14:textId="77777777" w:rsidR="00C41C55" w:rsidRDefault="00000000">
            <w:r>
              <w:t>Shopee Store Ops</w:t>
            </w:r>
          </w:p>
        </w:tc>
        <w:tc>
          <w:tcPr>
            <w:tcW w:w="4320" w:type="dxa"/>
          </w:tcPr>
          <w:p w14:paraId="0DA8F949" w14:textId="77777777" w:rsidR="00C41C55" w:rsidRDefault="00000000">
            <w:r>
              <w:t>SEO &amp; Performance</w:t>
            </w:r>
          </w:p>
        </w:tc>
      </w:tr>
      <w:tr w:rsidR="00C41C55" w14:paraId="3E7F5853" w14:textId="77777777">
        <w:tc>
          <w:tcPr>
            <w:tcW w:w="4320" w:type="dxa"/>
          </w:tcPr>
          <w:p w14:paraId="37AF26F6" w14:textId="77777777" w:rsidR="00C41C55" w:rsidRDefault="00000000">
            <w:r>
              <w:t>Inventory, Promotions</w:t>
            </w:r>
          </w:p>
        </w:tc>
        <w:tc>
          <w:tcPr>
            <w:tcW w:w="4320" w:type="dxa"/>
          </w:tcPr>
          <w:p w14:paraId="557682A8" w14:textId="77777777" w:rsidR="00C41C55" w:rsidRDefault="00000000">
            <w:r>
              <w:t>Customer Experience</w:t>
            </w:r>
          </w:p>
        </w:tc>
      </w:tr>
    </w:tbl>
    <w:p w14:paraId="366C3435" w14:textId="77777777" w:rsidR="00C41C55" w:rsidRDefault="00000000">
      <w:pPr>
        <w:pStyle w:val="Heading2"/>
        <w:pBdr>
          <w:bottom w:val="single" w:sz="6" w:space="1" w:color="auto"/>
        </w:pBdr>
      </w:pPr>
      <w:r>
        <w:t>WORK EXPERIENCE</w:t>
      </w:r>
    </w:p>
    <w:p w14:paraId="701B96BD" w14:textId="78B7FE48" w:rsidR="00C41C55" w:rsidRDefault="00000000">
      <w:r>
        <w:t>Shopify Developer &amp; Shopee Store Manager</w:t>
      </w:r>
      <w:r>
        <w:br/>
        <w:t>The Pets Club · Philippines · Remote · 2023–</w:t>
      </w:r>
      <w:r w:rsidR="00F05879">
        <w:t>2025</w:t>
      </w:r>
      <w:r>
        <w:br/>
        <w:t>- Developed custom Shopify store with Xendit payments, reviews, subscriptions.</w:t>
      </w:r>
      <w:r>
        <w:br/>
        <w:t>- Managed Shopee with 100+ SKUs, ran campaigns that grew sales by 40%.</w:t>
      </w:r>
      <w:r>
        <w:br/>
        <w:t>- Enhanced UX, listings &amp; customer interactions for better conversion.</w:t>
      </w:r>
      <w:r w:rsidR="00F05879">
        <w:br/>
      </w:r>
      <w:r w:rsidR="00F05879">
        <w:br/>
      </w:r>
      <w:r w:rsidR="00F05879">
        <w:t>Node.js Developer</w:t>
      </w:r>
      <w:r w:rsidR="00F05879">
        <w:br/>
        <w:t>CPRO Gaming · Remote · 2025</w:t>
      </w:r>
      <w:r w:rsidR="00F05879">
        <w:br/>
        <w:t>- Built a dynamic pricing platform with sliders, server/level options, integrated Stripe on Node.js backend.</w:t>
      </w:r>
      <w:r w:rsidR="00F05879">
        <w:br/>
        <w:t>- Automated orders, improving efficiency and customer experience.</w:t>
      </w:r>
    </w:p>
    <w:p w14:paraId="6D72C76B" w14:textId="77777777" w:rsidR="00C41C55" w:rsidRDefault="00000000">
      <w:r>
        <w:t>Senior Web Developer</w:t>
      </w:r>
      <w:r>
        <w:br/>
        <w:t>GuavaTek · Remote · 2018–2024</w:t>
      </w:r>
      <w:r>
        <w:br/>
        <w:t>- Progressed to senior developer, led junior devs and code reviews.</w:t>
      </w:r>
      <w:r>
        <w:br/>
        <w:t>- Delivered diverse web builds &amp; e-commerce sites for global clients.</w:t>
      </w:r>
      <w:r>
        <w:br/>
        <w:t>- Managed full cycles: requirements → wireframes → deployment → support.</w:t>
      </w:r>
    </w:p>
    <w:p w14:paraId="686B751D" w14:textId="77777777" w:rsidR="00C41C55" w:rsidRDefault="00000000">
      <w:r>
        <w:lastRenderedPageBreak/>
        <w:t>WordPress Manager</w:t>
      </w:r>
      <w:r>
        <w:br/>
        <w:t>Baba Mahmoud Restaurant · Dubai · Remote · 2022</w:t>
      </w:r>
      <w:r>
        <w:br/>
        <w:t>- Managed site content, plugins, and brand consistency.</w:t>
      </w:r>
      <w:r>
        <w:br/>
        <w:t>- Enhanced site SEO and maintained performance.</w:t>
      </w:r>
    </w:p>
    <w:p w14:paraId="7D78C820" w14:textId="77777777" w:rsidR="00C41C55" w:rsidRDefault="00000000">
      <w:pPr>
        <w:pStyle w:val="Heading2"/>
        <w:pBdr>
          <w:bottom w:val="single" w:sz="6" w:space="1" w:color="auto"/>
        </w:pBdr>
      </w:pPr>
      <w:r>
        <w:t>EDUCATION</w:t>
      </w:r>
    </w:p>
    <w:p w14:paraId="1DA277BA" w14:textId="77777777" w:rsidR="00C41C55" w:rsidRDefault="00000000">
      <w:r>
        <w:t>Southern Luzon State University · Lucena City, Quezon</w:t>
      </w:r>
      <w:r>
        <w:br/>
        <w:t>Bachelor in Computer Technology · 2018</w:t>
      </w:r>
    </w:p>
    <w:p w14:paraId="7CD7D709" w14:textId="77777777" w:rsidR="00C41C55" w:rsidRDefault="00000000">
      <w:pPr>
        <w:pStyle w:val="Heading2"/>
        <w:pBdr>
          <w:bottom w:val="single" w:sz="6" w:space="1" w:color="auto"/>
        </w:pBdr>
      </w:pPr>
      <w:r>
        <w:t>CHARACTER REFERENCES</w:t>
      </w:r>
    </w:p>
    <w:p w14:paraId="7F616482" w14:textId="77777777" w:rsidR="00C41C55" w:rsidRDefault="00000000">
      <w:r>
        <w:t>Salvador Manago — Project Manager, GuavaTek</w:t>
      </w:r>
      <w:r>
        <w:br/>
        <w:t>📞 +63 995 457 8198 | ✉️ iptr_gt@proton.me</w:t>
      </w:r>
      <w:r>
        <w:br/>
      </w:r>
      <w:r>
        <w:br/>
        <w:t>Alessandra Uy — CEO, The Pets Club</w:t>
      </w:r>
      <w:r>
        <w:br/>
        <w:t>📞 +63 907 198 1371 | ✉️ sandra71999@gmail.com</w:t>
      </w:r>
      <w:r>
        <w:br/>
      </w:r>
      <w:r>
        <w:br/>
        <w:t>Greg Flores — Manager / Developer, Digital Product</w:t>
      </w:r>
      <w:r>
        <w:br/>
        <w:t>📞 +63 928 554 2405 | ✉️ gfloreswebdev@gmail.com</w:t>
      </w:r>
    </w:p>
    <w:sectPr w:rsidR="00C41C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830059">
    <w:abstractNumId w:val="8"/>
  </w:num>
  <w:num w:numId="2" w16cid:durableId="1385642166">
    <w:abstractNumId w:val="6"/>
  </w:num>
  <w:num w:numId="3" w16cid:durableId="813063166">
    <w:abstractNumId w:val="5"/>
  </w:num>
  <w:num w:numId="4" w16cid:durableId="1922522084">
    <w:abstractNumId w:val="4"/>
  </w:num>
  <w:num w:numId="5" w16cid:durableId="881556311">
    <w:abstractNumId w:val="7"/>
  </w:num>
  <w:num w:numId="6" w16cid:durableId="1836333326">
    <w:abstractNumId w:val="3"/>
  </w:num>
  <w:num w:numId="7" w16cid:durableId="297809700">
    <w:abstractNumId w:val="2"/>
  </w:num>
  <w:num w:numId="8" w16cid:durableId="618803072">
    <w:abstractNumId w:val="1"/>
  </w:num>
  <w:num w:numId="9" w16cid:durableId="171137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1C55"/>
    <w:rsid w:val="00CB0664"/>
    <w:rsid w:val="00F05879"/>
    <w:rsid w:val="00FC4B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CED2E"/>
  <w14:defaultImageDpi w14:val="300"/>
  <w15:docId w15:val="{572C71EB-9F32-4DDA-92F9-B139BC56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Jasper Bryan Masangcay</cp:lastModifiedBy>
  <cp:revision>2</cp:revision>
  <dcterms:created xsi:type="dcterms:W3CDTF">2013-12-23T23:15:00Z</dcterms:created>
  <dcterms:modified xsi:type="dcterms:W3CDTF">2025-07-14T05:05:00Z</dcterms:modified>
  <cp:category/>
</cp:coreProperties>
</file>